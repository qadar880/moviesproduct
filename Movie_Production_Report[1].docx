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8" w:rsidRDefault="00FD3D48" w:rsidP="00FD3D48">
      <w:pPr>
        <w:pStyle w:val="Heading1"/>
        <w:rPr>
          <w:sz w:val="40"/>
        </w:rPr>
      </w:pPr>
      <w:r>
        <w:rPr>
          <w:sz w:val="40"/>
        </w:rPr>
        <w:t>Name:Abdu kadir Mohamed Abdulle</w:t>
      </w:r>
    </w:p>
    <w:p w:rsidR="00FD3D48" w:rsidRDefault="00FD3D48" w:rsidP="00FD3D48">
      <w:pPr>
        <w:pStyle w:val="Heading1"/>
        <w:rPr>
          <w:sz w:val="40"/>
        </w:rPr>
      </w:pPr>
      <w:r>
        <w:rPr>
          <w:sz w:val="40"/>
        </w:rPr>
        <w:t>Claa:BCS16-A</w:t>
      </w:r>
    </w:p>
    <w:p w:rsidR="00FD3D48" w:rsidRPr="00FD3D48" w:rsidRDefault="00FD3D48" w:rsidP="00FD3D48"/>
    <w:p w:rsidR="00FD3D48" w:rsidRPr="00FD3D48" w:rsidRDefault="00FD3D48" w:rsidP="00FD3D48">
      <w:r>
        <w:t xml:space="preserve">                       </w:t>
      </w:r>
    </w:p>
    <w:p w:rsidR="00242905" w:rsidRDefault="00D62F50">
      <w:pPr>
        <w:pStyle w:val="Heading1"/>
        <w:jc w:val="center"/>
      </w:pPr>
      <w:r>
        <w:rPr>
          <w:sz w:val="40"/>
        </w:rPr>
        <w:t>P</w:t>
      </w:r>
      <w:r>
        <w:rPr>
          <w:sz w:val="40"/>
        </w:rPr>
        <w:t>roject Report: Movie Production</w:t>
      </w:r>
    </w:p>
    <w:p w:rsidR="00242905" w:rsidRDefault="00D62F50">
      <w:pPr>
        <w:pStyle w:val="Heading2"/>
      </w:pPr>
      <w:r>
        <w:t>1. Project Overview</w:t>
      </w:r>
    </w:p>
    <w:p w:rsidR="00242905" w:rsidRDefault="00D62F50">
      <w:r>
        <w:t xml:space="preserve">The Movie Production project is a web-based application designed to manage and store information about movies, actors, directors, producers, and genres. This system utilizes ASP.NET for web development </w:t>
      </w:r>
      <w:r>
        <w:t>and SQL Server for data storage. The application aims to provide an easy and efficient way to manage movie production details.</w:t>
      </w:r>
    </w:p>
    <w:p w:rsidR="00242905" w:rsidRDefault="00D62F50">
      <w:pPr>
        <w:pStyle w:val="Heading2"/>
      </w:pPr>
      <w:r>
        <w:t>2. Database Design</w:t>
      </w:r>
    </w:p>
    <w:p w:rsidR="00242905" w:rsidRDefault="00D62F50">
      <w:r>
        <w:t>The database consists of five interconnected tables: Movies, Actors, Directors, Producers, and Genres. Below i</w:t>
      </w:r>
      <w:r>
        <w:t>s the SQL schema design for these tables.</w:t>
      </w:r>
    </w:p>
    <w:p w:rsidR="00FD3D48" w:rsidRDefault="00D62F50">
      <w:r>
        <w:t>CREATE TABLE Movies (</w:t>
      </w:r>
      <w:r>
        <w:br/>
        <w:t xml:space="preserve">    MovieID INT PRIMARY KEY,</w:t>
      </w:r>
      <w:r>
        <w:br/>
        <w:t xml:space="preserve">    Title VARCHAR(255),</w:t>
      </w:r>
      <w:r>
        <w:br/>
        <w:t xml:space="preserve">    ReleaseYear INT,</w:t>
      </w:r>
      <w:r>
        <w:br/>
        <w:t xml:space="preserve">    GenreID INT,</w:t>
      </w:r>
      <w:r>
        <w:br/>
        <w:t xml:space="preserve">    DirectorID INT,</w:t>
      </w:r>
      <w:r>
        <w:br/>
        <w:t xml:space="preserve">    ProducerID INT,</w:t>
      </w:r>
      <w:r>
        <w:br/>
        <w:t xml:space="preserve">    FOREIGN KEY (GenreID) REFERENCES Genres(GenreID),</w:t>
      </w:r>
      <w:r>
        <w:br/>
        <w:t xml:space="preserve">    FOR</w:t>
      </w:r>
      <w:r>
        <w:t>EIGN KEY (DirectorID) REFERENCES Directors(DirectorID),</w:t>
      </w:r>
      <w:r>
        <w:br/>
        <w:t xml:space="preserve">    FOREIGN KEY (ProducerID) REFERENCES Producers(ProducerID)</w:t>
      </w:r>
      <w:r>
        <w:br/>
        <w:t>);</w:t>
      </w:r>
      <w:r>
        <w:br/>
      </w:r>
      <w:r>
        <w:br/>
        <w:t>CREATE TABLE Actors (</w:t>
      </w:r>
      <w:r>
        <w:br/>
        <w:t xml:space="preserve">    ActorID INT PRIMARY KEY,</w:t>
      </w:r>
      <w:r>
        <w:br/>
        <w:t xml:space="preserve">    Name VARCHAR(255),</w:t>
      </w:r>
      <w:r>
        <w:br/>
        <w:t xml:space="preserve">    Birthdate DATE</w:t>
      </w:r>
      <w:r>
        <w:br/>
        <w:t>);</w:t>
      </w:r>
    </w:p>
    <w:p w:rsidR="00D62F50" w:rsidRDefault="00FD3D48">
      <w:r>
        <w:t>CREATE TABLE Ratings (</w:t>
      </w:r>
      <w:r>
        <w:br/>
        <w:t xml:space="preserve">    Rating</w:t>
      </w:r>
      <w:r>
        <w:t>ID INT PRIMARY KEY,</w:t>
      </w:r>
      <w:r>
        <w:br/>
      </w:r>
      <w:r>
        <w:lastRenderedPageBreak/>
        <w:t xml:space="preserve">    Name </w:t>
      </w:r>
      <w:r>
        <w:t>VARCHAR(255),</w:t>
      </w:r>
      <w:r>
        <w:br/>
        <w:t xml:space="preserve">    Rating V</w:t>
      </w:r>
      <w:r w:rsidR="00D62F50">
        <w:t>VALUE</w:t>
      </w:r>
    </w:p>
    <w:p w:rsidR="00D62F50" w:rsidRDefault="00D62F50" w:rsidP="00D62F50">
      <w:r>
        <w:t>);</w:t>
      </w:r>
    </w:p>
    <w:p w:rsidR="00D62F50" w:rsidRDefault="00D62F50"/>
    <w:p w:rsidR="00242905" w:rsidRDefault="00FD3D48">
      <w:r>
        <w:br/>
      </w:r>
      <w:r w:rsidR="00D62F50">
        <w:br/>
      </w:r>
      <w:r w:rsidR="00D62F50">
        <w:br/>
        <w:t>CREATE TABLE Directors (</w:t>
      </w:r>
      <w:r w:rsidR="00D62F50">
        <w:br/>
        <w:t xml:space="preserve">    Director</w:t>
      </w:r>
      <w:r w:rsidR="00D62F50">
        <w:t>ID INT PRIMARY KEY,</w:t>
      </w:r>
      <w:r w:rsidR="00D62F50">
        <w:br/>
        <w:t xml:space="preserve">    Name VARCHAR(255),</w:t>
      </w:r>
      <w:r w:rsidR="00D62F50">
        <w:br/>
        <w:t xml:space="preserve">    Birthdate DATE</w:t>
      </w:r>
      <w:r w:rsidR="00D62F50">
        <w:br/>
        <w:t>);</w:t>
      </w:r>
      <w:r w:rsidR="00D62F50">
        <w:br/>
      </w:r>
      <w:r w:rsidR="00D62F50">
        <w:br/>
        <w:t>CREATE TABLE Producers (</w:t>
      </w:r>
      <w:r w:rsidR="00D62F50">
        <w:br/>
        <w:t xml:space="preserve">    ProducerID INT PRIMARY KEY,</w:t>
      </w:r>
      <w:r w:rsidR="00D62F50">
        <w:br/>
        <w:t xml:space="preserve">    Name VARCHAR(255),</w:t>
      </w:r>
      <w:r w:rsidR="00D62F50">
        <w:br/>
        <w:t xml:space="preserve">    Birthdate DATE</w:t>
      </w:r>
      <w:r w:rsidR="00D62F50">
        <w:br/>
        <w:t>);</w:t>
      </w:r>
      <w:r w:rsidR="00D62F50">
        <w:br/>
      </w:r>
      <w:r w:rsidR="00D62F50">
        <w:br/>
        <w:t>CREATE TABLE Genres (</w:t>
      </w:r>
      <w:bookmarkStart w:id="0" w:name="_GoBack"/>
      <w:bookmarkEnd w:id="0"/>
      <w:r w:rsidR="00D62F50">
        <w:br/>
        <w:t xml:space="preserve">    GenreID INT PRIMARY KEY,</w:t>
      </w:r>
      <w:r w:rsidR="00D62F50">
        <w:br/>
        <w:t xml:space="preserve">    GenreName VARCHAR(100)</w:t>
      </w:r>
      <w:r w:rsidR="00D62F50">
        <w:br/>
        <w:t>);</w:t>
      </w:r>
    </w:p>
    <w:p w:rsidR="00242905" w:rsidRDefault="00D62F50">
      <w:pPr>
        <w:pStyle w:val="Heading2"/>
      </w:pPr>
      <w:r>
        <w:t>3. ASP</w:t>
      </w:r>
      <w:r>
        <w:t>.NET Web Application</w:t>
      </w:r>
    </w:p>
    <w:p w:rsidR="00242905" w:rsidRDefault="00D62F50">
      <w:r>
        <w:t>The Movie Production application is built using ASP.NET Core, connected to the SQL Server database. Below is a sample code snippet for the Movie model class and its connection to the database.</w:t>
      </w:r>
    </w:p>
    <w:p w:rsidR="00242905" w:rsidRDefault="00D62F50">
      <w:r>
        <w:t>public class Movie</w:t>
      </w:r>
      <w:r>
        <w:br/>
        <w:t>{</w:t>
      </w:r>
      <w:r>
        <w:br/>
        <w:t xml:space="preserve">    public int MovieI</w:t>
      </w:r>
      <w:r>
        <w:t>D { get; set; }</w:t>
      </w:r>
      <w:r>
        <w:br/>
        <w:t xml:space="preserve">    public string Title { get; set; }</w:t>
      </w:r>
      <w:r>
        <w:br/>
        <w:t xml:space="preserve">    public int ReleaseYear { get; set; }</w:t>
      </w:r>
      <w:r>
        <w:br/>
        <w:t xml:space="preserve">    public int GenreID { get; set; }</w:t>
      </w:r>
      <w:r>
        <w:br/>
        <w:t xml:space="preserve">    public int DirectorID { get; set; }</w:t>
      </w:r>
      <w:r>
        <w:br/>
        <w:t xml:space="preserve">    public int ProducerID { get; set; }</w:t>
      </w:r>
      <w:r>
        <w:br/>
      </w:r>
      <w:r>
        <w:br/>
        <w:t xml:space="preserve">    public Genre Genre { get; set; }</w:t>
      </w:r>
      <w:r>
        <w:br/>
        <w:t xml:space="preserve">    pu</w:t>
      </w:r>
      <w:r>
        <w:t>blic Director Director { get; set; }</w:t>
      </w:r>
      <w:r>
        <w:br/>
        <w:t xml:space="preserve">    public Producer Producer { get; set; }</w:t>
      </w:r>
      <w:r>
        <w:br/>
        <w:t>}</w:t>
      </w:r>
    </w:p>
    <w:p w:rsidR="00242905" w:rsidRDefault="00D62F50">
      <w:pPr>
        <w:pStyle w:val="Heading2"/>
      </w:pPr>
      <w:r>
        <w:t>4. Reporting and Testing</w:t>
      </w:r>
    </w:p>
    <w:p w:rsidR="00242905" w:rsidRDefault="00D62F50">
      <w:r>
        <w:t>The application provides reporting features using tools like Crystal Reports or ReportViewer. Testing is conducted to ensure the database connections</w:t>
      </w:r>
      <w:r>
        <w:t>, data retrieval, and web application functionality work seamlessly.</w:t>
      </w:r>
    </w:p>
    <w:sectPr w:rsidR="00242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42905"/>
    <w:rsid w:val="0029639D"/>
    <w:rsid w:val="00326F90"/>
    <w:rsid w:val="00AA1D8D"/>
    <w:rsid w:val="00B47730"/>
    <w:rsid w:val="00CB0664"/>
    <w:rsid w:val="00D62F50"/>
    <w:rsid w:val="00FC693F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8156C"/>
  <w14:defaultImageDpi w14:val="300"/>
  <w15:docId w15:val="{AA794AF0-9F02-4BBD-90E1-DFF8584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5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FF8E2-E5C4-49C6-A387-4F6FA0D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Name:Abdu kadir Mohamed Abdulle</vt:lpstr>
      <vt:lpstr>Claa:BCS16-A</vt:lpstr>
      <vt:lpstr>Project Report: Movie Production</vt:lpstr>
      <vt:lpstr>    1. Project Overview</vt:lpstr>
      <vt:lpstr>    2. Database Design</vt:lpstr>
      <vt:lpstr>    3. ASP.NET Web Application</vt:lpstr>
      <vt:lpstr>    4. Reporting and Testing</vt:lpstr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Qadar Dehero</cp:lastModifiedBy>
  <cp:revision>2</cp:revision>
  <dcterms:created xsi:type="dcterms:W3CDTF">2025-01-05T20:20:00Z</dcterms:created>
  <dcterms:modified xsi:type="dcterms:W3CDTF">2025-01-05T20:20:00Z</dcterms:modified>
  <cp:category/>
</cp:coreProperties>
</file>